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3"/>
        <w:spacing w:before="75" w:line="240" w:lineRule="auto"/>
        <w:ind w:left="1001"/>
      </w:pPr>
      <w:r>
        <w:rPr>
          <w:rFonts w:ascii="Times New Roman" w:eastAsia="Times New Roman"/>
        </w:rPr>
        <w:t xml:space="preserve">Ackerman </w:t>
      </w:r>
      <w:r>
        <w:t>函数的定义如下：</w:t>
      </w:r>
    </w:p>
    <w:p>
      <w:pPr>
        <w:spacing w:before="79" w:line="268" w:lineRule="exact"/>
        <w:ind w:left="0" w:right="489" w:firstLine="0"/>
        <w:jc w:val="right"/>
        <w:rPr>
          <w:rFonts w:ascii="Times New Roman" w:hAnsi="Times New Roman"/>
          <w:sz w:val="24"/>
        </w:rPr>
      </w:pPr>
      <w:r>
        <w:rPr>
          <w:rFonts w:ascii="Symbol" w:hAnsi="Symbol"/>
          <w:sz w:val="24"/>
        </w:rPr>
        <w:t></w:t>
      </w:r>
      <w:r>
        <w:rPr>
          <w:rFonts w:ascii="Times New Roman" w:hAnsi="Times New Roman"/>
          <w:i/>
          <w:position w:val="2"/>
          <w:sz w:val="24"/>
        </w:rPr>
        <w:t xml:space="preserve">n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position w:val="2"/>
          <w:sz w:val="24"/>
        </w:rPr>
        <w:t xml:space="preserve"> 1</w:t>
      </w:r>
    </w:p>
    <w:p>
      <w:pPr>
        <w:spacing w:before="0" w:line="366" w:lineRule="exact"/>
        <w:ind w:left="1763" w:right="0" w:firstLine="0"/>
        <w:jc w:val="left"/>
        <w:rPr>
          <w:rFonts w:ascii="Times New Roman" w:hAnsi="Times New Roman"/>
          <w:sz w:val="24"/>
        </w:rPr>
      </w:pPr>
      <w:r>
        <w:pict>
          <v:shape id="_x0000_s1026" o:spid="_x0000_s1026" o:spt="202" type="#_x0000_t202" style="position:absolute;left:0pt;margin-left:219.85pt;margin-top:6.75pt;height:14.75pt;width:5.95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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Symbol" w:hAnsi="Symbol"/>
          <w:spacing w:val="5"/>
          <w:position w:val="14"/>
          <w:sz w:val="24"/>
        </w:rPr>
        <w:t></w:t>
      </w:r>
      <w:r>
        <w:rPr>
          <w:rFonts w:ascii="Times New Roman" w:hAnsi="Times New Roman"/>
          <w:i/>
          <w:spacing w:val="5"/>
          <w:sz w:val="24"/>
        </w:rPr>
        <w:t>A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m</w:t>
      </w:r>
      <w:r>
        <w:rPr>
          <w:rFonts w:ascii="Times New Roman" w:hAnsi="Times New Roman"/>
          <w:i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spacing w:val="-20"/>
          <w:sz w:val="24"/>
        </w:rPr>
        <w:t>1,1)</w:t>
      </w:r>
    </w:p>
    <w:p>
      <w:pPr>
        <w:pStyle w:val="3"/>
        <w:spacing w:before="10" w:line="240" w:lineRule="auto"/>
        <w:ind w:left="0"/>
        <w:rPr>
          <w:rFonts w:ascii="Times New Roman"/>
          <w:sz w:val="40"/>
        </w:rPr>
      </w:pPr>
      <w:r>
        <w:br w:type="column"/>
      </w:r>
    </w:p>
    <w:p>
      <w:pPr>
        <w:spacing w:before="0"/>
        <w:ind w:left="142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m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0</w:t>
      </w:r>
    </w:p>
    <w:p>
      <w:pPr>
        <w:spacing w:before="66" w:line="272" w:lineRule="exact"/>
        <w:ind w:left="65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m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z w:val="24"/>
        </w:rPr>
        <w:t xml:space="preserve"> 0, 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0</w:t>
      </w:r>
    </w:p>
    <w:p>
      <w:pPr>
        <w:spacing w:after="0" w:line="272" w:lineRule="exact"/>
        <w:jc w:val="left"/>
        <w:rPr>
          <w:rFonts w:ascii="Times New Roman" w:hAnsi="Times New Roman"/>
          <w:sz w:val="24"/>
        </w:rPr>
        <w:sectPr>
          <w:type w:val="continuous"/>
          <w:pgSz w:w="11900" w:h="16840"/>
          <w:pgMar w:top="1480" w:right="1680" w:bottom="280" w:left="1680" w:header="720" w:footer="720" w:gutter="0"/>
          <w:cols w:equalWidth="0" w:num="2">
            <w:col w:w="3776" w:space="40"/>
            <w:col w:w="4724"/>
          </w:cols>
        </w:sectPr>
      </w:pPr>
    </w:p>
    <w:p>
      <w:pPr>
        <w:spacing w:before="0" w:line="383" w:lineRule="exact"/>
        <w:ind w:left="2718" w:right="0" w:firstLine="0"/>
        <w:jc w:val="left"/>
        <w:rPr>
          <w:rFonts w:ascii="Times New Roman" w:hAnsi="Times New Roman"/>
          <w:sz w:val="24"/>
        </w:rPr>
      </w:pPr>
      <w:r>
        <w:pict>
          <v:shape id="_x0000_s1027" o:spid="_x0000_s1027" o:spt="202" type="#_x0000_t202" style="position:absolute;left:0pt;margin-left:219.85pt;margin-top:7.6pt;height:14.75pt;width:5.9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</w:t>
                  </w:r>
                </w:p>
              </w:txbxContent>
            </v:textbox>
          </v:shape>
        </w:pict>
      </w:r>
      <w:r>
        <w:rPr>
          <w:rFonts w:ascii="Symbol" w:hAnsi="Symbol"/>
          <w:spacing w:val="5"/>
          <w:position w:val="9"/>
          <w:sz w:val="24"/>
        </w:rPr>
        <w:t></w:t>
      </w:r>
      <w:r>
        <w:rPr>
          <w:rFonts w:ascii="Times New Roman" w:hAnsi="Times New Roman"/>
          <w:i/>
          <w:spacing w:val="5"/>
          <w:sz w:val="24"/>
        </w:rPr>
        <w:t>A</w:t>
      </w:r>
      <w:r>
        <w:rPr>
          <w:rFonts w:ascii="Times New Roman" w:hAnsi="Times New Roman"/>
          <w:spacing w:val="5"/>
          <w:sz w:val="24"/>
        </w:rPr>
        <w:t>(</w:t>
      </w:r>
      <w:r>
        <w:rPr>
          <w:rFonts w:ascii="Times New Roman" w:hAnsi="Times New Roman"/>
          <w:i/>
          <w:spacing w:val="5"/>
          <w:sz w:val="24"/>
        </w:rPr>
        <w:t>m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spacing w:val="-11"/>
          <w:sz w:val="24"/>
        </w:rPr>
        <w:t xml:space="preserve">1,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m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3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37"/>
          <w:sz w:val="24"/>
        </w:rPr>
        <w:t xml:space="preserve"> </w:t>
      </w:r>
      <w:r>
        <w:rPr>
          <w:rFonts w:ascii="Times New Roman" w:hAnsi="Times New Roman"/>
          <w:spacing w:val="-12"/>
          <w:sz w:val="24"/>
        </w:rPr>
        <w:t>1))</w:t>
      </w:r>
    </w:p>
    <w:p>
      <w:pPr>
        <w:pStyle w:val="3"/>
        <w:spacing w:before="148" w:line="240" w:lineRule="auto"/>
        <w:ind w:left="751"/>
      </w:pPr>
      <w:r>
        <w:t>试写出</w:t>
      </w:r>
      <w:r>
        <w:rPr>
          <w:b/>
          <w:bCs/>
          <w:sz w:val="22"/>
          <w:szCs w:val="22"/>
        </w:rPr>
        <w:t>递归</w:t>
      </w:r>
      <w:r>
        <w:t>和</w:t>
      </w:r>
      <w:r>
        <w:rPr>
          <w:b/>
          <w:bCs/>
          <w:sz w:val="22"/>
          <w:szCs w:val="22"/>
        </w:rPr>
        <w:t>非递归</w:t>
      </w:r>
      <w:r>
        <w:t>算法</w:t>
      </w:r>
    </w:p>
    <w:p>
      <w:pPr>
        <w:spacing w:before="88"/>
        <w:ind w:left="654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 xml:space="preserve">m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z w:val="24"/>
        </w:rPr>
        <w:t xml:space="preserve"> 0, </w:t>
      </w:r>
      <w:r>
        <w:rPr>
          <w:rFonts w:ascii="Times New Roman" w:hAnsi="Times New Roman"/>
          <w:i/>
          <w:sz w:val="24"/>
        </w:rPr>
        <w:t xml:space="preserve">n </w:t>
      </w:r>
      <w:r>
        <w:rPr>
          <w:rFonts w:ascii="Symbol" w:hAnsi="Symbol"/>
          <w:sz w:val="24"/>
        </w:rPr>
        <w:t></w:t>
      </w:r>
      <w:r>
        <w:rPr>
          <w:rFonts w:ascii="Times New Roman" w:hAnsi="Times New Roman"/>
          <w:sz w:val="24"/>
        </w:rPr>
        <w:t xml:space="preserve"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00" w:h="16840"/>
          <w:pgMar w:top="1480" w:right="1680" w:bottom="280" w:left="1680" w:header="720" w:footer="720" w:gutter="0"/>
          <w:cols w:equalWidth="0" w:num="2">
            <w:col w:w="4742" w:space="40"/>
            <w:col w:w="3758"/>
          </w:cols>
        </w:sectPr>
      </w:pPr>
    </w:p>
    <w:p>
      <w:pPr>
        <w:pStyle w:val="3"/>
        <w:spacing w:before="156" w:line="240" w:lineRule="auto"/>
        <w:rPr>
          <w:rFonts w:hint="eastAsia" w:eastAsia="华文细黑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pStyle w:val="3"/>
        <w:spacing w:before="156" w:line="240" w:lineRule="auto"/>
      </w:pPr>
      <w:r>
        <w:t xml:space="preserve">【解】对于递归算法，直接按照公式即可。其实现见代码清单 </w:t>
      </w:r>
      <w:r>
        <w:rPr>
          <w:rFonts w:ascii="Times New Roman" w:eastAsia="Times New Roman"/>
        </w:rPr>
        <w:t>3-17</w:t>
      </w:r>
      <w:r>
        <w:t>。</w:t>
      </w:r>
    </w:p>
    <w:p>
      <w:pPr>
        <w:pStyle w:val="2"/>
        <w:spacing w:before="148"/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代码清单 </w:t>
      </w:r>
      <w:r>
        <w:rPr>
          <w:position w:val="1"/>
        </w:rPr>
        <w:t xml:space="preserve">3- 17 Ackerman </w:t>
      </w:r>
      <w:r>
        <w:rPr>
          <w:rFonts w:hint="eastAsia" w:ascii="黑体" w:eastAsia="黑体"/>
        </w:rPr>
        <w:t>函数的递归实现</w:t>
      </w:r>
    </w:p>
    <w:p>
      <w:pPr>
        <w:pStyle w:val="3"/>
        <w:tabs>
          <w:tab w:val="left" w:pos="541"/>
        </w:tabs>
        <w:spacing w:before="159" w:line="240" w:lineRule="auto"/>
        <w:ind w:right="6263"/>
      </w:pPr>
      <w:r>
        <w:t>1.</w:t>
      </w:r>
      <w:r>
        <w:tab/>
      </w:r>
      <w:r>
        <w:t xml:space="preserve">int A( int m, int n </w:t>
      </w:r>
      <w:r>
        <w:rPr>
          <w:spacing w:val="-12"/>
        </w:rPr>
        <w:t xml:space="preserve">) </w:t>
      </w:r>
      <w:bookmarkStart w:id="0" w:name="_GoBack"/>
      <w:bookmarkEnd w:id="0"/>
      <w:r>
        <w:t>2.</w:t>
      </w:r>
      <w:r>
        <w:tab/>
      </w:r>
      <w:r>
        <w:t>{</w:t>
      </w:r>
    </w:p>
    <w:p>
      <w:pPr>
        <w:pStyle w:val="3"/>
        <w:tabs>
          <w:tab w:val="left" w:pos="751"/>
        </w:tabs>
        <w:spacing w:line="237" w:lineRule="auto"/>
        <w:ind w:right="3314"/>
      </w:pPr>
      <w:r>
        <w:t>3.</w:t>
      </w:r>
      <w:r>
        <w:tab/>
      </w:r>
      <w:r>
        <w:t>if ( m!=0 &amp;&amp; n!=0 ) return A( m-1, A( m, n-1 )</w:t>
      </w:r>
      <w:r>
        <w:rPr>
          <w:spacing w:val="-25"/>
        </w:rPr>
        <w:t xml:space="preserve"> </w:t>
      </w:r>
      <w:r>
        <w:t>); 4.</w:t>
      </w:r>
      <w:r>
        <w:tab/>
      </w:r>
      <w:r>
        <w:t>if ( m!=0 &amp;&amp; n==0 ) return A( m-1, 1</w:t>
      </w:r>
      <w:r>
        <w:rPr>
          <w:spacing w:val="-10"/>
        </w:rPr>
        <w:t xml:space="preserve"> </w:t>
      </w:r>
      <w:r>
        <w:t>);</w:t>
      </w:r>
    </w:p>
    <w:p>
      <w:pPr>
        <w:pStyle w:val="3"/>
        <w:tabs>
          <w:tab w:val="left" w:pos="541"/>
          <w:tab w:val="left" w:pos="751"/>
        </w:tabs>
        <w:spacing w:line="240" w:lineRule="auto"/>
        <w:ind w:right="6714"/>
      </w:pPr>
      <w:r>
        <w:t>5.</w:t>
      </w:r>
      <w:r>
        <w:tab/>
      </w:r>
      <w:r>
        <w:tab/>
      </w:r>
      <w:r>
        <w:t xml:space="preserve">return </w:t>
      </w:r>
      <w:r>
        <w:rPr>
          <w:spacing w:val="-5"/>
        </w:rPr>
        <w:t xml:space="preserve">n+1; </w:t>
      </w:r>
      <w:r>
        <w:t>6.</w:t>
      </w:r>
      <w:r>
        <w:tab/>
      </w:r>
      <w:r>
        <w:t>}</w:t>
      </w:r>
    </w:p>
    <w:p>
      <w:pPr>
        <w:pStyle w:val="3"/>
        <w:spacing w:before="5" w:line="240" w:lineRule="auto"/>
        <w:ind w:left="0"/>
        <w:rPr>
          <w:sz w:val="18"/>
        </w:rPr>
      </w:pPr>
    </w:p>
    <w:p>
      <w:pPr>
        <w:pStyle w:val="3"/>
        <w:spacing w:line="240" w:lineRule="auto"/>
        <w:ind w:right="107" w:firstLine="420"/>
      </w:pPr>
      <w:r>
        <w:rPr>
          <w:spacing w:val="-6"/>
        </w:rPr>
        <w:t>对于非递归算法，可以用栈来消除递归。栈中存放着要计算的函数的参数。</w:t>
      </w:r>
      <w:r>
        <w:t>Ackerman 函数有两个整型参数，我们设置了一个整型栈存放着两个参数。初始时，把要计算的Ackerman</w:t>
      </w:r>
      <w:r>
        <w:rPr>
          <w:spacing w:val="-7"/>
        </w:rPr>
        <w:t xml:space="preserve"> 函数的两个参数依次进栈。然后每次从栈中取出两个元素，即 </w:t>
      </w:r>
      <w:r>
        <w:t>Ackerman</w:t>
      </w:r>
      <w:r>
        <w:rPr>
          <w:spacing w:val="-5"/>
        </w:rPr>
        <w:t xml:space="preserve"> 函数</w:t>
      </w:r>
      <w:r>
        <w:rPr>
          <w:spacing w:val="-6"/>
        </w:rPr>
        <w:t xml:space="preserve">的两个参数，根据不同的情况进行处理，处理结果再存入栈中。当 </w:t>
      </w:r>
      <w:r>
        <w:t>m</w:t>
      </w:r>
      <w:r>
        <w:rPr>
          <w:spacing w:val="16"/>
        </w:rPr>
        <w:t xml:space="preserve"> 和</w:t>
      </w:r>
      <w:r>
        <w:t>n</w:t>
      </w:r>
      <w:r>
        <w:rPr>
          <w:spacing w:val="-5"/>
        </w:rPr>
        <w:t xml:space="preserve"> 都不等于 </w:t>
      </w:r>
      <w:r>
        <w:t>0</w:t>
      </w:r>
      <w:r>
        <w:rPr>
          <w:spacing w:val="-4"/>
        </w:rPr>
        <w:t xml:space="preserve"> 时， Ackerman 函数的计算要分两个阶段，先计算 </w:t>
      </w:r>
      <w:r>
        <w:t>A</w:t>
      </w:r>
      <w:r>
        <w:rPr>
          <w:spacing w:val="-1"/>
        </w:rPr>
        <w:t xml:space="preserve">( </w:t>
      </w:r>
      <w:r>
        <w:t>m,</w:t>
      </w:r>
      <w:r>
        <w:rPr>
          <w:spacing w:val="-2"/>
        </w:rPr>
        <w:t xml:space="preserve"> </w:t>
      </w:r>
      <w:r>
        <w:t>n-1</w:t>
      </w:r>
      <w:r>
        <w:rPr>
          <w:spacing w:val="-3"/>
        </w:rPr>
        <w:t xml:space="preserve"> )，然后再计算 </w:t>
      </w:r>
      <w:r>
        <w:t>A(</w:t>
      </w:r>
      <w:r>
        <w:rPr>
          <w:spacing w:val="-3"/>
        </w:rPr>
        <w:t xml:space="preserve"> </w:t>
      </w:r>
      <w:r>
        <w:t>m-1, A</w:t>
      </w:r>
      <w:r>
        <w:rPr>
          <w:spacing w:val="-1"/>
        </w:rPr>
        <w:t xml:space="preserve">( </w:t>
      </w:r>
      <w:r>
        <w:t>m</w:t>
      </w:r>
      <w:r>
        <w:rPr>
          <w:spacing w:val="-1"/>
        </w:rPr>
        <w:t xml:space="preserve">, </w:t>
      </w:r>
      <w:r>
        <w:t>n- 1</w:t>
      </w:r>
      <w:r>
        <w:rPr>
          <w:spacing w:val="-3"/>
        </w:rPr>
        <w:t xml:space="preserve"> ) )。于是将 </w:t>
      </w:r>
      <w:r>
        <w:t>m-1，m</w:t>
      </w:r>
      <w:r>
        <w:rPr>
          <w:spacing w:val="15"/>
        </w:rPr>
        <w:t xml:space="preserve"> 和</w:t>
      </w:r>
      <w:r>
        <w:t>n-1</w:t>
      </w:r>
      <w:r>
        <w:rPr>
          <w:spacing w:val="-4"/>
        </w:rPr>
        <w:t xml:space="preserve"> 依次进栈，表示先计算 </w:t>
      </w:r>
      <w:r>
        <w:t>A(</w:t>
      </w:r>
      <w:r>
        <w:rPr>
          <w:spacing w:val="-2"/>
        </w:rPr>
        <w:t xml:space="preserve"> </w:t>
      </w:r>
      <w:r>
        <w:t>m, n-1</w:t>
      </w:r>
      <w:r>
        <w:rPr>
          <w:spacing w:val="-3"/>
        </w:rPr>
        <w:t xml:space="preserve"> )，如果结果为 </w:t>
      </w:r>
      <w:r>
        <w:t>x</w:t>
      </w:r>
      <w:r>
        <w:rPr>
          <w:spacing w:val="-3"/>
        </w:rPr>
        <w:t xml:space="preserve">，再将 </w:t>
      </w:r>
      <w:r>
        <w:t>x</w:t>
      </w:r>
      <w:r>
        <w:rPr>
          <w:spacing w:val="-5"/>
        </w:rPr>
        <w:t xml:space="preserve"> 进</w:t>
      </w:r>
      <w:r>
        <w:rPr>
          <w:spacing w:val="-6"/>
        </w:rPr>
        <w:t xml:space="preserve">栈，那么下一次计算的就是 </w:t>
      </w:r>
      <w:r>
        <w:t>A(m-1</w:t>
      </w:r>
      <w:r>
        <w:rPr>
          <w:spacing w:val="-1"/>
        </w:rPr>
        <w:t xml:space="preserve">, </w:t>
      </w:r>
      <w:r>
        <w:t>x)</w:t>
      </w:r>
      <w:r>
        <w:rPr>
          <w:spacing w:val="-1"/>
        </w:rPr>
        <w:t xml:space="preserve">，这正是递归函数所要求的。当 </w:t>
      </w:r>
      <w:r>
        <w:t>m</w:t>
      </w:r>
      <w:r>
        <w:rPr>
          <w:spacing w:val="-6"/>
        </w:rPr>
        <w:t xml:space="preserve"> 不等于 </w:t>
      </w:r>
      <w:r>
        <w:t>0，n</w:t>
      </w:r>
      <w:r>
        <w:rPr>
          <w:spacing w:val="-4"/>
        </w:rPr>
        <w:t xml:space="preserve"> 等于0</w:t>
      </w:r>
      <w:r>
        <w:rPr>
          <w:spacing w:val="-5"/>
        </w:rPr>
        <w:t xml:space="preserve"> 时，将 </w:t>
      </w:r>
      <w:r>
        <w:t>m-1</w:t>
      </w:r>
      <w:r>
        <w:rPr>
          <w:spacing w:val="-8"/>
        </w:rPr>
        <w:t xml:space="preserve"> 和 </w:t>
      </w:r>
      <w:r>
        <w:t>1</w:t>
      </w:r>
      <w:r>
        <w:rPr>
          <w:spacing w:val="-16"/>
        </w:rPr>
        <w:t xml:space="preserve"> 进栈。当 </w:t>
      </w:r>
      <w:r>
        <w:t>m</w:t>
      </w:r>
      <w:r>
        <w:rPr>
          <w:spacing w:val="-6"/>
        </w:rPr>
        <w:t xml:space="preserve"> 等于 </w:t>
      </w:r>
      <w:r>
        <w:t>0</w:t>
      </w:r>
      <w:r>
        <w:rPr>
          <w:spacing w:val="-4"/>
        </w:rPr>
        <w:t xml:space="preserve"> 时，直接计算出结果 </w:t>
      </w:r>
      <w:r>
        <w:t>n+1</w:t>
      </w:r>
      <w:r>
        <w:rPr>
          <w:spacing w:val="-9"/>
        </w:rPr>
        <w:t>，并进栈。当栈内只剩下一个</w:t>
      </w:r>
      <w:r>
        <w:rPr>
          <w:spacing w:val="-10"/>
        </w:rPr>
        <w:t xml:space="preserve">元素时，就是计算的结果。其实现见代码清单 </w:t>
      </w:r>
      <w:r>
        <w:t>3-18。</w:t>
      </w:r>
    </w:p>
    <w:p>
      <w:pPr>
        <w:pStyle w:val="2"/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代码清单 </w:t>
      </w:r>
      <w:r>
        <w:rPr>
          <w:position w:val="1"/>
        </w:rPr>
        <w:t xml:space="preserve">3- 18 Ackerman </w:t>
      </w:r>
      <w:r>
        <w:rPr>
          <w:rFonts w:hint="eastAsia" w:ascii="黑体" w:eastAsia="黑体"/>
        </w:rPr>
        <w:t>函数的非递归实现</w:t>
      </w:r>
    </w:p>
    <w:p>
      <w:pPr>
        <w:pStyle w:val="3"/>
        <w:tabs>
          <w:tab w:val="left" w:pos="541"/>
        </w:tabs>
        <w:spacing w:before="159" w:line="240" w:lineRule="auto"/>
        <w:ind w:right="6263"/>
      </w:pPr>
      <w:r>
        <w:t>7.</w:t>
      </w:r>
      <w:r>
        <w:tab/>
      </w:r>
      <w:r>
        <w:t xml:space="preserve">int A( int m, int n </w:t>
      </w:r>
      <w:r>
        <w:rPr>
          <w:spacing w:val="-12"/>
        </w:rPr>
        <w:t xml:space="preserve">) </w:t>
      </w:r>
      <w:r>
        <w:t>8.</w:t>
      </w:r>
      <w:r>
        <w:tab/>
      </w:r>
      <w:r>
        <w:t>{</w:t>
      </w:r>
    </w:p>
    <w:p>
      <w:pPr>
        <w:pStyle w:val="7"/>
        <w:numPr>
          <w:ilvl w:val="0"/>
          <w:numId w:val="1"/>
        </w:numPr>
        <w:tabs>
          <w:tab w:val="left" w:pos="751"/>
          <w:tab w:val="left" w:pos="752"/>
          <w:tab w:val="left" w:pos="2685"/>
        </w:tabs>
        <w:spacing w:before="0" w:after="0" w:line="309" w:lineRule="exact"/>
        <w:ind w:left="752" w:right="0" w:hanging="631"/>
        <w:jc w:val="left"/>
        <w:rPr>
          <w:sz w:val="21"/>
        </w:rPr>
      </w:pPr>
      <w:r>
        <w:rPr>
          <w:sz w:val="21"/>
        </w:rPr>
        <w:t>seqStack&lt;int</w:t>
      </w:r>
      <w:r>
        <w:rPr>
          <w:spacing w:val="-2"/>
          <w:sz w:val="21"/>
        </w:rPr>
        <w:t xml:space="preserve">&gt; </w:t>
      </w:r>
      <w:r>
        <w:rPr>
          <w:sz w:val="21"/>
        </w:rPr>
        <w:t>a;</w:t>
      </w:r>
      <w:r>
        <w:rPr>
          <w:sz w:val="21"/>
        </w:rPr>
        <w:tab/>
      </w:r>
      <w:r>
        <w:rPr>
          <w:sz w:val="21"/>
        </w:rPr>
        <w:t>//</w:t>
      </w:r>
      <w:r>
        <w:rPr>
          <w:spacing w:val="-1"/>
          <w:sz w:val="21"/>
        </w:rPr>
        <w:t xml:space="preserve">定义一个整型的顺序栈，存放 </w:t>
      </w:r>
      <w:r>
        <w:rPr>
          <w:sz w:val="21"/>
        </w:rPr>
        <w:t>Ackerman</w:t>
      </w:r>
      <w:r>
        <w:rPr>
          <w:spacing w:val="-3"/>
          <w:sz w:val="21"/>
        </w:rPr>
        <w:t xml:space="preserve"> 函数的参数</w:t>
      </w:r>
    </w:p>
    <w:p>
      <w:pPr>
        <w:pStyle w:val="7"/>
        <w:numPr>
          <w:ilvl w:val="0"/>
          <w:numId w:val="1"/>
        </w:numPr>
        <w:tabs>
          <w:tab w:val="left" w:pos="751"/>
          <w:tab w:val="left" w:pos="752"/>
          <w:tab w:val="left" w:pos="2421"/>
        </w:tabs>
        <w:spacing w:before="0" w:after="0" w:line="312" w:lineRule="exact"/>
        <w:ind w:left="752" w:right="0" w:hanging="631"/>
        <w:jc w:val="left"/>
        <w:rPr>
          <w:sz w:val="21"/>
        </w:rPr>
      </w:pPr>
      <w:r>
        <w:rPr>
          <w:sz w:val="21"/>
        </w:rPr>
        <w:t>a.push(</w:t>
      </w:r>
      <w:r>
        <w:rPr>
          <w:spacing w:val="-2"/>
          <w:sz w:val="21"/>
        </w:rPr>
        <w:t xml:space="preserve"> </w:t>
      </w:r>
      <w:r>
        <w:rPr>
          <w:sz w:val="21"/>
        </w:rPr>
        <w:t>m</w:t>
      </w:r>
      <w:r>
        <w:rPr>
          <w:spacing w:val="-1"/>
          <w:sz w:val="21"/>
        </w:rPr>
        <w:t xml:space="preserve"> );</w:t>
      </w:r>
      <w:r>
        <w:rPr>
          <w:sz w:val="21"/>
        </w:rPr>
        <w:tab/>
      </w:r>
      <w:r>
        <w:rPr>
          <w:sz w:val="21"/>
        </w:rPr>
        <w:t>//将参数进栈</w:t>
      </w:r>
    </w:p>
    <w:p>
      <w:pPr>
        <w:pStyle w:val="7"/>
        <w:numPr>
          <w:ilvl w:val="0"/>
          <w:numId w:val="1"/>
        </w:numPr>
        <w:tabs>
          <w:tab w:val="left" w:pos="961"/>
          <w:tab w:val="left" w:pos="962"/>
        </w:tabs>
        <w:spacing w:before="0" w:after="0" w:line="240" w:lineRule="auto"/>
        <w:ind w:left="121" w:right="6448" w:firstLine="0"/>
        <w:jc w:val="left"/>
        <w:rPr>
          <w:sz w:val="21"/>
        </w:rPr>
      </w:pPr>
      <w:r>
        <w:rPr>
          <w:sz w:val="21"/>
        </w:rPr>
        <w:t xml:space="preserve">a.push( n </w:t>
      </w:r>
      <w:r>
        <w:rPr>
          <w:spacing w:val="-8"/>
          <w:sz w:val="21"/>
        </w:rPr>
        <w:t xml:space="preserve">); </w:t>
      </w:r>
      <w:r>
        <w:rPr>
          <w:sz w:val="21"/>
        </w:rPr>
        <w:t>12.</w:t>
      </w:r>
    </w:p>
    <w:p>
      <w:pPr>
        <w:pStyle w:val="3"/>
        <w:tabs>
          <w:tab w:val="left" w:pos="751"/>
        </w:tabs>
        <w:spacing w:line="309" w:lineRule="exact"/>
      </w:pPr>
      <w:r>
        <w:t>13.</w:t>
      </w:r>
      <w:r>
        <w:tab/>
      </w:r>
      <w:r>
        <w:t>while ( true</w:t>
      </w:r>
      <w:r>
        <w:rPr>
          <w:spacing w:val="-2"/>
        </w:rPr>
        <w:t xml:space="preserve"> </w:t>
      </w:r>
      <w:r>
        <w:t>)</w:t>
      </w:r>
    </w:p>
    <w:p>
      <w:pPr>
        <w:pStyle w:val="3"/>
        <w:tabs>
          <w:tab w:val="left" w:pos="751"/>
        </w:tabs>
      </w:pPr>
      <w:r>
        <w:t>14.</w:t>
      </w:r>
      <w:r>
        <w:tab/>
      </w:r>
      <w:r>
        <w:t>{</w:t>
      </w:r>
    </w:p>
    <w:p>
      <w:pPr>
        <w:pStyle w:val="7"/>
        <w:numPr>
          <w:ilvl w:val="0"/>
          <w:numId w:val="2"/>
        </w:numPr>
        <w:tabs>
          <w:tab w:val="left" w:pos="1067"/>
          <w:tab w:val="left" w:pos="1068"/>
        </w:tabs>
        <w:spacing w:before="0" w:after="0" w:line="312" w:lineRule="exact"/>
        <w:ind w:left="1068" w:right="0" w:hanging="947"/>
        <w:jc w:val="left"/>
        <w:rPr>
          <w:sz w:val="21"/>
        </w:rPr>
      </w:pPr>
      <w:r>
        <w:rPr>
          <w:sz w:val="21"/>
        </w:rPr>
        <w:t>//</w:t>
      </w:r>
      <w:r>
        <w:rPr>
          <w:spacing w:val="-2"/>
          <w:sz w:val="21"/>
        </w:rPr>
        <w:t xml:space="preserve"> 取栈内头两个元素，第一个是 </w:t>
      </w:r>
      <w:r>
        <w:rPr>
          <w:sz w:val="21"/>
        </w:rPr>
        <w:t>n</w:t>
      </w:r>
      <w:r>
        <w:rPr>
          <w:spacing w:val="-2"/>
          <w:sz w:val="21"/>
        </w:rPr>
        <w:t xml:space="preserve">，第二个是 </w:t>
      </w:r>
      <w:r>
        <w:rPr>
          <w:sz w:val="21"/>
        </w:rPr>
        <w:t>m</w:t>
      </w:r>
    </w:p>
    <w:p>
      <w:pPr>
        <w:pStyle w:val="7"/>
        <w:numPr>
          <w:ilvl w:val="0"/>
          <w:numId w:val="2"/>
        </w:numPr>
        <w:tabs>
          <w:tab w:val="left" w:pos="1067"/>
          <w:tab w:val="left" w:pos="1068"/>
        </w:tabs>
        <w:spacing w:before="0" w:after="0" w:line="312" w:lineRule="exact"/>
        <w:ind w:left="1068" w:right="0" w:hanging="947"/>
        <w:jc w:val="left"/>
        <w:rPr>
          <w:sz w:val="21"/>
        </w:rPr>
      </w:pPr>
      <w:r>
        <w:rPr>
          <w:sz w:val="21"/>
        </w:rPr>
        <w:t>n =</w:t>
      </w:r>
      <w:r>
        <w:rPr>
          <w:spacing w:val="-2"/>
          <w:sz w:val="21"/>
        </w:rPr>
        <w:t xml:space="preserve"> </w:t>
      </w:r>
      <w:r>
        <w:rPr>
          <w:sz w:val="21"/>
        </w:rPr>
        <w:t>a.pop();</w:t>
      </w:r>
    </w:p>
    <w:p>
      <w:pPr>
        <w:pStyle w:val="7"/>
        <w:numPr>
          <w:ilvl w:val="0"/>
          <w:numId w:val="2"/>
        </w:numPr>
        <w:tabs>
          <w:tab w:val="left" w:pos="1487"/>
          <w:tab w:val="left" w:pos="1488"/>
        </w:tabs>
        <w:spacing w:before="0" w:after="0" w:line="240" w:lineRule="auto"/>
        <w:ind w:left="121" w:right="1667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(</w:t>
      </w:r>
      <w:r>
        <w:rPr>
          <w:sz w:val="21"/>
        </w:rPr>
        <w:t>a.isEmpty</w:t>
      </w:r>
      <w:r>
        <w:rPr>
          <w:spacing w:val="-1"/>
          <w:sz w:val="21"/>
        </w:rPr>
        <w:t xml:space="preserve">())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n</w:t>
      </w:r>
      <w:r>
        <w:rPr>
          <w:spacing w:val="25"/>
          <w:sz w:val="21"/>
        </w:rPr>
        <w:t xml:space="preserve">; </w:t>
      </w:r>
      <w:r>
        <w:rPr>
          <w:sz w:val="21"/>
        </w:rPr>
        <w:t>//栈中只有元素，就是计算结果18.</w:t>
      </w:r>
    </w:p>
    <w:p>
      <w:pPr>
        <w:pStyle w:val="3"/>
        <w:tabs>
          <w:tab w:val="left" w:pos="1487"/>
        </w:tabs>
        <w:spacing w:line="237" w:lineRule="auto"/>
        <w:ind w:right="5784"/>
      </w:pPr>
      <w:r>
        <w:t>19.</w:t>
      </w:r>
      <w:r>
        <w:tab/>
      </w:r>
      <w:r>
        <w:t xml:space="preserve">m = </w:t>
      </w:r>
      <w:r>
        <w:rPr>
          <w:spacing w:val="-3"/>
        </w:rPr>
        <w:t xml:space="preserve">a.pop(); </w:t>
      </w:r>
      <w:r>
        <w:t>20.</w:t>
      </w:r>
    </w:p>
    <w:p>
      <w:pPr>
        <w:pStyle w:val="3"/>
        <w:tabs>
          <w:tab w:val="left" w:pos="1067"/>
        </w:tabs>
        <w:spacing w:line="313" w:lineRule="exact"/>
      </w:pPr>
      <w:r>
        <w:t>21.</w:t>
      </w:r>
      <w:r>
        <w:tab/>
      </w:r>
      <w:r>
        <w:t>//</w:t>
      </w:r>
      <w:r>
        <w:rPr>
          <w:spacing w:val="4"/>
        </w:rPr>
        <w:t xml:space="preserve"> 按公式分情况讨论</w:t>
      </w:r>
    </w:p>
    <w:p>
      <w:pPr>
        <w:pStyle w:val="3"/>
        <w:tabs>
          <w:tab w:val="left" w:pos="1067"/>
        </w:tabs>
        <w:spacing w:line="313" w:lineRule="exact"/>
      </w:pPr>
      <w:r>
        <w:t>22.</w:t>
      </w:r>
      <w:r>
        <w:tab/>
      </w:r>
      <w:r>
        <w:t>if ( m != 0 &amp;&amp; n != 0</w:t>
      </w:r>
      <w:r>
        <w:rPr>
          <w:spacing w:val="-7"/>
        </w:rPr>
        <w:t xml:space="preserve"> </w:t>
      </w:r>
      <w:r>
        <w:t>)</w:t>
      </w:r>
    </w:p>
    <w:p>
      <w:pPr>
        <w:spacing w:after="0" w:line="313" w:lineRule="exact"/>
        <w:sectPr>
          <w:type w:val="continuous"/>
          <w:pgSz w:w="11900" w:h="16840"/>
          <w:pgMar w:top="1480" w:right="1680" w:bottom="280" w:left="1680" w:header="720" w:footer="720" w:gutter="0"/>
          <w:cols w:space="720" w:num="1"/>
        </w:sectPr>
      </w:pPr>
    </w:p>
    <w:p>
      <w:pPr>
        <w:pStyle w:val="3"/>
        <w:tabs>
          <w:tab w:val="left" w:pos="1067"/>
          <w:tab w:val="left" w:pos="1403"/>
        </w:tabs>
        <w:spacing w:before="73" w:line="313" w:lineRule="exact"/>
      </w:pPr>
      <w:r>
        <w:t>23.</w:t>
      </w:r>
      <w:r>
        <w:tab/>
      </w:r>
      <w:r>
        <w:t>{</w:t>
      </w:r>
      <w:r>
        <w:tab/>
      </w:r>
      <w:r>
        <w:t>a.push( m-1</w:t>
      </w:r>
      <w:r>
        <w:rPr>
          <w:spacing w:val="-2"/>
        </w:rPr>
        <w:t xml:space="preserve"> </w:t>
      </w:r>
      <w:r>
        <w:t>);</w:t>
      </w:r>
    </w:p>
    <w:p>
      <w:pPr>
        <w:pStyle w:val="7"/>
        <w:numPr>
          <w:ilvl w:val="0"/>
          <w:numId w:val="3"/>
        </w:numPr>
        <w:tabs>
          <w:tab w:val="left" w:pos="1329"/>
          <w:tab w:val="left" w:pos="1330"/>
        </w:tabs>
        <w:spacing w:before="0" w:after="0" w:line="312" w:lineRule="exact"/>
        <w:ind w:left="1330" w:right="0" w:hanging="1209"/>
        <w:jc w:val="left"/>
        <w:rPr>
          <w:sz w:val="21"/>
        </w:rPr>
      </w:pPr>
      <w:r>
        <w:rPr>
          <w:sz w:val="21"/>
        </w:rPr>
        <w:t>a.push( m</w:t>
      </w:r>
      <w:r>
        <w:rPr>
          <w:spacing w:val="-2"/>
          <w:sz w:val="21"/>
        </w:rPr>
        <w:t xml:space="preserve"> </w:t>
      </w:r>
      <w:r>
        <w:rPr>
          <w:sz w:val="21"/>
        </w:rPr>
        <w:t>);</w:t>
      </w:r>
    </w:p>
    <w:p>
      <w:pPr>
        <w:pStyle w:val="7"/>
        <w:numPr>
          <w:ilvl w:val="0"/>
          <w:numId w:val="3"/>
        </w:numPr>
        <w:tabs>
          <w:tab w:val="left" w:pos="1329"/>
          <w:tab w:val="left" w:pos="1330"/>
        </w:tabs>
        <w:spacing w:before="0" w:after="0" w:line="312" w:lineRule="exact"/>
        <w:ind w:left="1330" w:right="0" w:hanging="1209"/>
        <w:jc w:val="left"/>
        <w:rPr>
          <w:sz w:val="21"/>
        </w:rPr>
      </w:pPr>
      <w:r>
        <w:rPr>
          <w:sz w:val="21"/>
        </w:rPr>
        <w:t>a.push( n-1</w:t>
      </w:r>
      <w:r>
        <w:rPr>
          <w:spacing w:val="-2"/>
          <w:sz w:val="21"/>
        </w:rPr>
        <w:t xml:space="preserve"> </w:t>
      </w:r>
      <w:r>
        <w:rPr>
          <w:sz w:val="21"/>
        </w:rPr>
        <w:t>);</w:t>
      </w:r>
    </w:p>
    <w:p>
      <w:pPr>
        <w:pStyle w:val="3"/>
        <w:tabs>
          <w:tab w:val="left" w:pos="1067"/>
        </w:tabs>
      </w:pPr>
      <w:r>
        <w:t>26.</w:t>
      </w:r>
      <w:r>
        <w:tab/>
      </w:r>
      <w:r>
        <w:t>}</w:t>
      </w:r>
    </w:p>
    <w:p>
      <w:pPr>
        <w:pStyle w:val="3"/>
        <w:tabs>
          <w:tab w:val="left" w:pos="1067"/>
        </w:tabs>
      </w:pPr>
      <w:r>
        <w:t>27.</w:t>
      </w:r>
      <w:r>
        <w:tab/>
      </w:r>
      <w:r>
        <w:t>else if ( m!=0 &amp;&amp; n==0</w:t>
      </w:r>
      <w:r>
        <w:rPr>
          <w:spacing w:val="-4"/>
        </w:rPr>
        <w:t xml:space="preserve"> </w:t>
      </w:r>
      <w:r>
        <w:t>)</w:t>
      </w:r>
    </w:p>
    <w:p>
      <w:pPr>
        <w:pStyle w:val="3"/>
        <w:tabs>
          <w:tab w:val="left" w:pos="1329"/>
          <w:tab w:val="left" w:pos="1613"/>
        </w:tabs>
      </w:pPr>
      <w:r>
        <w:t>28.</w:t>
      </w:r>
      <w:r>
        <w:tab/>
      </w:r>
      <w:r>
        <w:t>{</w:t>
      </w:r>
      <w:r>
        <w:tab/>
      </w:r>
      <w:r>
        <w:t>a.push( m-1</w:t>
      </w:r>
      <w:r>
        <w:rPr>
          <w:spacing w:val="-3"/>
        </w:rPr>
        <w:t xml:space="preserve"> </w:t>
      </w:r>
      <w:r>
        <w:t>);</w:t>
      </w:r>
    </w:p>
    <w:p>
      <w:pPr>
        <w:pStyle w:val="3"/>
        <w:tabs>
          <w:tab w:val="left" w:pos="1593"/>
        </w:tabs>
      </w:pPr>
      <w:r>
        <w:t>29.</w:t>
      </w:r>
      <w:r>
        <w:tab/>
      </w:r>
      <w:r>
        <w:t>a.push( 1</w:t>
      </w:r>
      <w:r>
        <w:rPr>
          <w:spacing w:val="-3"/>
        </w:rPr>
        <w:t xml:space="preserve"> </w:t>
      </w:r>
      <w:r>
        <w:t>);</w:t>
      </w:r>
    </w:p>
    <w:p>
      <w:pPr>
        <w:pStyle w:val="3"/>
        <w:tabs>
          <w:tab w:val="left" w:pos="1329"/>
        </w:tabs>
      </w:pPr>
      <w:r>
        <w:t>30.</w:t>
      </w:r>
      <w:r>
        <w:tab/>
      </w:r>
      <w:r>
        <w:t>}</w:t>
      </w:r>
    </w:p>
    <w:p>
      <w:pPr>
        <w:pStyle w:val="3"/>
        <w:tabs>
          <w:tab w:val="left" w:pos="1067"/>
        </w:tabs>
      </w:pPr>
      <w:r>
        <w:t>31.</w:t>
      </w:r>
      <w:r>
        <w:tab/>
      </w:r>
      <w:r>
        <w:t>else a.push( n+1</w:t>
      </w:r>
      <w:r>
        <w:rPr>
          <w:spacing w:val="-4"/>
        </w:rPr>
        <w:t xml:space="preserve"> </w:t>
      </w:r>
      <w:r>
        <w:t>);</w:t>
      </w:r>
    </w:p>
    <w:p>
      <w:pPr>
        <w:pStyle w:val="3"/>
        <w:tabs>
          <w:tab w:val="left" w:pos="751"/>
        </w:tabs>
      </w:pPr>
      <w:r>
        <w:t>32.</w:t>
      </w:r>
      <w:r>
        <w:tab/>
      </w:r>
      <w:r>
        <w:t>}</w:t>
      </w:r>
    </w:p>
    <w:p>
      <w:pPr>
        <w:pStyle w:val="3"/>
        <w:spacing w:line="313" w:lineRule="exact"/>
      </w:pPr>
      <w:r>
        <w:t>33. }</w:t>
      </w:r>
    </w:p>
    <w:sectPr>
      <w:pgSz w:w="11900" w:h="16840"/>
      <w:pgMar w:top="14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5"/>
      <w:numFmt w:val="decimal"/>
      <w:lvlText w:val="%1."/>
      <w:lvlJc w:val="left"/>
      <w:pPr>
        <w:ind w:left="1068" w:hanging="946"/>
        <w:jc w:val="left"/>
      </w:pPr>
      <w:rPr>
        <w:rFonts w:hint="default" w:ascii="华文细黑" w:hAnsi="华文细黑" w:eastAsia="华文细黑" w:cs="华文细黑"/>
        <w:spacing w:val="-1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08" w:hanging="94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56" w:hanging="94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4" w:hanging="94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52" w:hanging="94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00" w:hanging="94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8" w:hanging="94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96" w:hanging="94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4" w:hanging="94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9"/>
      <w:numFmt w:val="decimal"/>
      <w:lvlText w:val="%1."/>
      <w:lvlJc w:val="left"/>
      <w:pPr>
        <w:ind w:left="752" w:hanging="630"/>
        <w:jc w:val="left"/>
      </w:pPr>
      <w:rPr>
        <w:rFonts w:hint="default" w:ascii="华文细黑" w:hAnsi="华文细黑" w:eastAsia="华文细黑" w:cs="华文细黑"/>
        <w:spacing w:val="-1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38" w:hanging="63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16" w:hanging="63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94" w:hanging="63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72" w:hanging="63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50" w:hanging="63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28" w:hanging="63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06" w:hanging="63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4" w:hanging="63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24"/>
      <w:numFmt w:val="decimal"/>
      <w:lvlText w:val="%1."/>
      <w:lvlJc w:val="left"/>
      <w:pPr>
        <w:ind w:left="1330" w:hanging="1208"/>
        <w:jc w:val="left"/>
      </w:pPr>
      <w:rPr>
        <w:rFonts w:hint="default" w:ascii="华文细黑" w:hAnsi="华文细黑" w:eastAsia="华文细黑" w:cs="华文细黑"/>
        <w:spacing w:val="-2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60" w:hanging="120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80" w:hanging="120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00" w:hanging="120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0" w:hanging="120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40" w:hanging="120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60" w:hanging="120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80" w:hanging="120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0" w:hanging="120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37E04A9"/>
    <w:rsid w:val="3631244A"/>
    <w:rsid w:val="452D759F"/>
    <w:rsid w:val="4A447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华文细黑" w:hAnsi="华文细黑" w:eastAsia="华文细黑" w:cs="华文细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34"/>
      <w:ind w:left="121"/>
      <w:outlineLvl w:val="1"/>
    </w:pPr>
    <w:rPr>
      <w:rFonts w:ascii="华文细黑" w:hAnsi="华文细黑" w:eastAsia="华文细黑" w:cs="华文细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121"/>
    </w:pPr>
    <w:rPr>
      <w:rFonts w:ascii="华文细黑" w:hAnsi="华文细黑" w:eastAsia="华文细黑" w:cs="华文细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12" w:lineRule="exact"/>
      <w:ind w:left="121" w:hanging="1209"/>
    </w:pPr>
    <w:rPr>
      <w:rFonts w:ascii="华文细黑" w:hAnsi="华文细黑" w:eastAsia="华文细黑" w:cs="华文细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2021-03-22T08:47:00Z</dcterms:created>
  <dc:creator>USER</dc:creator>
  <cp:lastModifiedBy>luyiheng</cp:lastModifiedBy>
  <dcterms:modified xsi:type="dcterms:W3CDTF">2021-03-22T13:15:09Z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Writer</vt:lpwstr>
  </property>
  <property fmtid="{D5CDD505-2E9C-101B-9397-08002B2CF9AE}" pid="4" name="LastSaved">
    <vt:filetime>2018-04-17T00:00:00Z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8BE4011EFA78429298B22E0D5F1D4EDB</vt:lpwstr>
  </property>
</Properties>
</file>